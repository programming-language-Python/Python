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18.Для чего мы используем алгоритмы?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